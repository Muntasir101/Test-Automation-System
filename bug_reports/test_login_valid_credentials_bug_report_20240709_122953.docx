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</w:t>
      </w:r>
    </w:p>
    <w:p>
      <w:pPr>
        <w:pStyle w:val="Heading1"/>
      </w:pPr>
      <w:r>
        <w:t>Date</w:t>
      </w:r>
    </w:p>
    <w:p>
      <w:r>
        <w:t>2024-07-09 12:29:53</w:t>
      </w:r>
    </w:p>
    <w:p>
      <w:pPr>
        <w:pStyle w:val="Heading1"/>
      </w:pPr>
      <w:r>
        <w:t>Reported by</w:t>
      </w:r>
    </w:p>
    <w:p>
      <w:r>
        <w:t>Automated Test</w:t>
      </w:r>
    </w:p>
    <w:p>
      <w:pPr>
        <w:pStyle w:val="Heading1"/>
      </w:pPr>
      <w:r>
        <w:t>Description</w:t>
      </w:r>
    </w:p>
    <w:p>
      <w:r>
        <w:t xml:space="preserve">An exception occurred: Message: </w:t>
        <w:br/>
      </w:r>
    </w:p>
    <w:p>
      <w:pPr>
        <w:pStyle w:val="Heading1"/>
      </w:pPr>
      <w:r>
        <w:t>Steps to Reproduce</w:t>
      </w:r>
    </w:p>
    <w:p>
      <w:r>
        <w:t>Open the login page.</w:t>
      </w:r>
    </w:p>
    <w:p>
      <w:r>
        <w:t>Enter the username and password.</w:t>
      </w:r>
    </w:p>
    <w:p>
      <w:r>
        <w:t>Click the login button.</w:t>
      </w:r>
    </w:p>
    <w:p>
      <w:pPr>
        <w:pStyle w:val="Heading1"/>
      </w:pPr>
      <w:r>
        <w:t>Expected Result</w:t>
      </w:r>
    </w:p>
    <w:p>
      <w:r>
        <w:t>User should be logged in successfully.</w:t>
      </w:r>
    </w:p>
    <w:p>
      <w:pPr>
        <w:pStyle w:val="Heading1"/>
      </w:pPr>
      <w:r>
        <w:t>Actual Result</w:t>
      </w:r>
    </w:p>
    <w:p>
      <w:r>
        <w:t>An error occurred during the login process.</w:t>
      </w:r>
    </w:p>
    <w:p>
      <w:pPr>
        <w:pStyle w:val="Heading1"/>
      </w:pPr>
      <w:r>
        <w:t>Severity</w:t>
      </w:r>
    </w:p>
    <w:p>
      <w:r>
        <w:t>High</w:t>
      </w:r>
    </w:p>
    <w:p>
      <w:pPr>
        <w:pStyle w:val="Heading1"/>
      </w:pPr>
      <w:r>
        <w:t>Priority</w:t>
      </w:r>
    </w:p>
    <w:p>
      <w:r>
        <w:t>High</w:t>
      </w:r>
    </w:p>
    <w:p>
      <w:pPr>
        <w:pStyle w:val="Heading1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4572000" cy="2095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login_valid_credentials_20240709_1229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